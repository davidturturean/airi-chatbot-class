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AI Risk Repository Chatbot: User Feedback &amp; Improvement Plan</w:t>
      </w:r>
    </w:p>
    <w:p>
      <w:pPr>
        <w:pStyle w:val="Heading1"/>
      </w:pPr>
      <w:r>
        <w:t>Executive Summary</w:t>
      </w:r>
    </w:p>
    <w:p>
      <w:r>
        <w:t>The AI Risk Repository Chatbot has been successfully integrated into airisk.mit.edu via Webflow embedding. To optimize user experience and ensure the tool meets researcher and practitioner needs, we propose a structured feedback gathering initiative with the FutureTech team and adjacent stakeholders. This document outlines our methodology for collecting actionable insights and implementing data-driven improvements.</w:t>
      </w:r>
    </w:p>
    <w:p>
      <w:pPr>
        <w:pStyle w:val="Heading1"/>
      </w:pPr>
      <w:r>
        <w:t>Current State &amp; Challenge</w:t>
      </w:r>
    </w:p>
    <w:p>
      <w:pPr>
        <w:pStyle w:val="Heading2"/>
      </w:pPr>
      <w:r>
        <w:t>What We Have</w:t>
      </w:r>
    </w:p>
    <w:p>
      <w:pPr>
        <w:pStyle w:val="ListBullet"/>
      </w:pPr>
      <w:r>
        <w:t>Fully functional chatbot embedded in airisk.mit.edu</w:t>
      </w:r>
    </w:p>
    <w:p>
      <w:pPr>
        <w:pStyle w:val="ListBullet"/>
      </w:pPr>
      <w:r>
        <w:t>Direct navigation from main site "Chatbot" tab to /chat interface</w:t>
      </w:r>
    </w:p>
    <w:p>
      <w:pPr>
        <w:pStyle w:val="ListBullet"/>
      </w:pPr>
      <w:r>
        <w:t>Working query processing for 1,612 AI risks across 7 domains</w:t>
      </w:r>
    </w:p>
    <w:p>
      <w:pPr>
        <w:pStyle w:val="ListBullet"/>
      </w:pPr>
      <w:r>
        <w:t>Citation system linking to source documents</w:t>
      </w:r>
    </w:p>
    <w:p>
      <w:pPr>
        <w:pStyle w:val="Heading2"/>
      </w:pPr>
      <w:r>
        <w:t>The Challenge</w:t>
      </w:r>
    </w:p>
    <w:p>
      <w:r>
        <w:t>As developers, we have "curse of knowledge" - we understand the system's capabilities and limitations intimately. We need fresh perspectives to understand:</w:t>
      </w:r>
    </w:p>
    <w:p>
      <w:pPr>
        <w:pStyle w:val="ListBullet"/>
      </w:pPr>
      <w:r>
        <w:t>What new users expect vs. what they experience</w:t>
      </w:r>
    </w:p>
    <w:p>
      <w:pPr>
        <w:pStyle w:val="ListBullet"/>
      </w:pPr>
      <w:r>
        <w:t>Whether the current interface supports user goals effectively</w:t>
      </w:r>
    </w:p>
    <w:p>
      <w:pPr>
        <w:pStyle w:val="ListBullet"/>
      </w:pPr>
      <w:r>
        <w:t>What barriers prevent successful task completion</w:t>
      </w:r>
    </w:p>
    <w:p>
      <w:pPr>
        <w:pStyle w:val="Heading1"/>
      </w:pPr>
      <w:r>
        <w:t>Proposed Feedback Methodology</w:t>
      </w:r>
    </w:p>
    <w:p>
      <w:pPr>
        <w:pStyle w:val="Heading2"/>
      </w:pPr>
      <w:r>
        <w:t>Phase 1: User Research (Weeks 1-2)</w:t>
      </w:r>
    </w:p>
    <w:p>
      <w:pPr>
        <w:pStyle w:val="Heading3"/>
      </w:pPr>
      <w:r>
        <w:t>A. Structured User Testing Sessions</w:t>
      </w:r>
    </w:p>
    <w:p>
      <w:r>
        <w:rPr>
          <w:b/>
        </w:rPr>
        <w:t xml:space="preserve">Participants: </w:t>
      </w:r>
      <w:r>
        <w:t>10-12 people (45 minutes each)</w:t>
      </w:r>
    </w:p>
    <w:p>
      <w:pPr>
        <w:pStyle w:val="ListBullet"/>
      </w:pPr>
      <w:r>
        <w:t>4 FutureTech team members</w:t>
      </w:r>
    </w:p>
    <w:p>
      <w:pPr>
        <w:pStyle w:val="ListBullet"/>
      </w:pPr>
      <w:r>
        <w:t>3 AI/ML researchers (external to MIT)</w:t>
      </w:r>
    </w:p>
    <w:p>
      <w:pPr>
        <w:pStyle w:val="ListBullet"/>
      </w:pPr>
      <w:r>
        <w:t>3 policy/governance professionals</w:t>
      </w:r>
    </w:p>
    <w:p>
      <w:pPr>
        <w:pStyle w:val="ListBullet"/>
      </w:pPr>
      <w:r>
        <w:t>2 graduate students in relevant fields</w:t>
      </w:r>
    </w:p>
    <w:p>
      <w:r>
        <w:rPr>
          <w:b/>
        </w:rPr>
        <w:t>Test Tasks:</w:t>
      </w:r>
    </w:p>
    <w:p>
      <w:pPr>
        <w:pStyle w:val="ListNumber"/>
      </w:pPr>
      <w:r>
        <w:t>1. Find information about AI privacy risks</w:t>
      </w:r>
    </w:p>
    <w:p>
      <w:pPr>
        <w:pStyle w:val="ListNumber"/>
      </w:pPr>
      <w:r>
        <w:t>2. Understand how the repository categorizes risks</w:t>
      </w:r>
    </w:p>
    <w:p>
      <w:pPr>
        <w:pStyle w:val="ListNumber"/>
      </w:pPr>
      <w:r>
        <w:t>3. Explore employment impacts of AI</w:t>
      </w:r>
    </w:p>
    <w:p>
      <w:pPr>
        <w:pStyle w:val="ListNumber"/>
      </w:pPr>
      <w:r>
        <w:t>4. Locate specific statistics about AI safety</w:t>
      </w:r>
    </w:p>
    <w:p>
      <w:r>
        <w:rPr>
          <w:b/>
        </w:rPr>
        <w:t>What We'll Measure:</w:t>
      </w:r>
    </w:p>
    <w:p>
      <w:pPr>
        <w:pStyle w:val="ListBullet"/>
      </w:pPr>
      <w:r>
        <w:t>Task completion rates</w:t>
      </w:r>
    </w:p>
    <w:p>
      <w:pPr>
        <w:pStyle w:val="ListBullet"/>
      </w:pPr>
      <w:r>
        <w:t>Time to first meaningful interaction</w:t>
      </w:r>
    </w:p>
    <w:p>
      <w:pPr>
        <w:pStyle w:val="ListBullet"/>
      </w:pPr>
      <w:r>
        <w:t>Points of confusion or abandonment</w:t>
      </w:r>
    </w:p>
    <w:p>
      <w:pPr>
        <w:pStyle w:val="ListBullet"/>
      </w:pPr>
      <w:r>
        <w:t>Understanding of system capabilities</w:t>
      </w:r>
    </w:p>
    <w:p>
      <w:pPr>
        <w:pStyle w:val="Heading3"/>
      </w:pPr>
      <w:r>
        <w:t>B. Quick Intercept Surveys</w:t>
      </w:r>
    </w:p>
    <w:p>
      <w:r>
        <w:t>Deploy a brief 3-question survey after users interact with the chatbot:</w:t>
      </w:r>
    </w:p>
    <w:p>
      <w:pPr>
        <w:pStyle w:val="ListNumber"/>
      </w:pPr>
      <w:r>
        <w:t>1. Did you find what you were looking for? (Yes/Partially/No)</w:t>
      </w:r>
    </w:p>
    <w:p>
      <w:pPr>
        <w:pStyle w:val="ListNumber"/>
      </w:pPr>
      <w:r>
        <w:t>2. What would make this tool more useful? (open text)</w:t>
      </w:r>
    </w:p>
    <w:p>
      <w:pPr>
        <w:pStyle w:val="ListNumber"/>
      </w:pPr>
      <w:r>
        <w:t>3. How likely are you to recommend this? (1-10 scale)</w:t>
      </w:r>
    </w:p>
    <w:p>
      <w:pPr>
        <w:pStyle w:val="Heading2"/>
      </w:pPr>
      <w:r>
        <w:t>Phase 2: Analysis &amp; Prioritization (Week 3)</w:t>
      </w:r>
    </w:p>
    <w:p>
      <w:pPr>
        <w:pStyle w:val="ListBullet"/>
      </w:pPr>
      <w:r>
        <w:t>Synthesize findings into key themes</w:t>
      </w:r>
    </w:p>
    <w:p>
      <w:pPr>
        <w:pStyle w:val="ListBullet"/>
      </w:pPr>
      <w:r>
        <w:t>Create priority matrix (High/Low Impact vs. Easy/Hard Implementation)</w:t>
      </w:r>
    </w:p>
    <w:p>
      <w:pPr>
        <w:pStyle w:val="ListBullet"/>
      </w:pPr>
      <w:r>
        <w:t>Develop specific design recommendations</w:t>
      </w:r>
    </w:p>
    <w:p>
      <w:pPr>
        <w:pStyle w:val="Heading2"/>
      </w:pPr>
      <w:r>
        <w:t>Phase 3: Implementation (Weeks 4-6)</w:t>
      </w:r>
    </w:p>
    <w:p>
      <w:pPr>
        <w:pStyle w:val="ListBullet"/>
      </w:pPr>
      <w:r>
        <w:t>Address quick wins immediately</w:t>
      </w:r>
    </w:p>
    <w:p>
      <w:pPr>
        <w:pStyle w:val="ListBullet"/>
      </w:pPr>
      <w:r>
        <w:t>Design solutions for major issues</w:t>
      </w:r>
    </w:p>
    <w:p>
      <w:pPr>
        <w:pStyle w:val="ListBullet"/>
      </w:pPr>
      <w:r>
        <w:t>A/B test significant changes</w:t>
      </w:r>
    </w:p>
    <w:p>
      <w:pPr>
        <w:pStyle w:val="Heading1"/>
      </w:pPr>
      <w:r>
        <w:t>Key Questions to Answer</w:t>
      </w:r>
    </w:p>
    <w:p>
      <w:pPr>
        <w:pStyle w:val="Heading2"/>
      </w:pPr>
      <w:r>
        <w:t>1. Onboarding &amp; First Impressions</w:t>
      </w:r>
    </w:p>
    <w:p>
      <w:pPr>
        <w:pStyle w:val="ListBullet"/>
      </w:pPr>
      <w:r>
        <w:t>Should users see a welcome page before the chat interface?</w:t>
      </w:r>
    </w:p>
    <w:p>
      <w:pPr>
        <w:pStyle w:val="ListBullet"/>
      </w:pPr>
      <w:r>
        <w:t>Do users understand what the chatbot can/cannot do?</w:t>
      </w:r>
    </w:p>
    <w:p>
      <w:pPr>
        <w:pStyle w:val="ListBullet"/>
      </w:pPr>
      <w:r>
        <w:t>Are example queries or guided options needed?</w:t>
      </w:r>
    </w:p>
    <w:p>
      <w:pPr>
        <w:pStyle w:val="Heading2"/>
      </w:pPr>
      <w:r>
        <w:t>2. Interface Design Decisions</w:t>
      </w:r>
    </w:p>
    <w:p>
      <w:r>
        <w:rPr>
          <w:b/>
        </w:rPr>
        <w:t>Current:</w:t>
      </w:r>
      <w:r>
        <w:t xml:space="preserve"> Full-page embedded chat via iframe</w:t>
      </w:r>
    </w:p>
    <w:p>
      <w:r>
        <w:rPr>
          <w:b/>
        </w:rPr>
        <w:t>Alternative A:</w:t>
      </w:r>
      <w:r>
        <w:t xml:space="preserve"> Floating chat widget that expands</w:t>
      </w:r>
    </w:p>
    <w:p>
      <w:r>
        <w:rPr>
          <w:b/>
        </w:rPr>
        <w:t>Alternative B:</w:t>
      </w:r>
      <w:r>
        <w:t xml:space="preserve"> Split interface with browse + chat options</w:t>
      </w:r>
    </w:p>
    <w:p>
      <w:r>
        <w:rPr>
          <w:b/>
        </w:rPr>
        <w:t>Alternative C:</w:t>
      </w:r>
      <w:r>
        <w:t xml:space="preserve"> Progressive disclosure starting with search bar</w:t>
      </w:r>
    </w:p>
    <w:p>
      <w:pPr>
        <w:pStyle w:val="Heading2"/>
      </w:pPr>
      <w:r>
        <w:t>3. User Intent &amp; Success</w:t>
      </w:r>
    </w:p>
    <w:p>
      <w:pPr>
        <w:pStyle w:val="ListBullet"/>
      </w:pPr>
      <w:r>
        <w:t>What are users actually trying to accomplish?</w:t>
      </w:r>
    </w:p>
    <w:p>
      <w:pPr>
        <w:pStyle w:val="ListBullet"/>
      </w:pPr>
      <w:r>
        <w:t>Can they complete their intended tasks?</w:t>
      </w:r>
    </w:p>
    <w:p>
      <w:pPr>
        <w:pStyle w:val="ListBullet"/>
      </w:pPr>
      <w:r>
        <w:t>What queries fail most often?</w:t>
      </w:r>
    </w:p>
    <w:p>
      <w:pPr>
        <w:pStyle w:val="Heading2"/>
      </w:pPr>
      <w:r>
        <w:t>4. Trust &amp; Understanding</w:t>
      </w:r>
    </w:p>
    <w:p>
      <w:pPr>
        <w:pStyle w:val="ListBullet"/>
      </w:pPr>
      <w:r>
        <w:t>Do users trust the responses?</w:t>
      </w:r>
    </w:p>
    <w:p>
      <w:pPr>
        <w:pStyle w:val="ListBullet"/>
      </w:pPr>
      <w:r>
        <w:t>Is the MIT affiliation/credibility clear?</w:t>
      </w:r>
    </w:p>
    <w:p>
      <w:pPr>
        <w:pStyle w:val="ListBullet"/>
      </w:pPr>
      <w:r>
        <w:t>Do users understand citations and use them?</w:t>
      </w:r>
    </w:p>
    <w:p>
      <w:pPr>
        <w:pStyle w:val="Heading1"/>
      </w:pPr>
      <w:r>
        <w:t>Specific Feedback Areas</w:t>
      </w:r>
    </w:p>
    <w:p>
      <w:pPr>
        <w:pStyle w:val="Heading2"/>
      </w:pPr>
      <w:r>
        <w:t>High Priority</w:t>
      </w:r>
    </w:p>
    <w:p>
      <w:r>
        <w:t xml:space="preserve">1. </w:t>
      </w:r>
      <w:r>
        <w:rPr>
          <w:b/>
        </w:rPr>
        <w:t>Entry Point:</w:t>
      </w:r>
      <w:r>
        <w:t xml:space="preserve"> Is direct navigation to /chat optimal, or do users need context?</w:t>
      </w:r>
    </w:p>
    <w:p>
      <w:r>
        <w:t xml:space="preserve">2. </w:t>
      </w:r>
      <w:r>
        <w:rPr>
          <w:b/>
        </w:rPr>
        <w:t>Capability Communication:</w:t>
      </w:r>
      <w:r>
        <w:t xml:space="preserve"> How can we better convey what the system knows?</w:t>
      </w:r>
    </w:p>
    <w:p>
      <w:r>
        <w:t xml:space="preserve">3. </w:t>
      </w:r>
      <w:r>
        <w:rPr>
          <w:b/>
        </w:rPr>
        <w:t>Error Handling:</w:t>
      </w:r>
      <w:r>
        <w:t xml:space="preserve"> What happens when users ask out-of-scope questions?</w:t>
      </w:r>
    </w:p>
    <w:p>
      <w:r>
        <w:t xml:space="preserve">4. </w:t>
      </w:r>
      <w:r>
        <w:rPr>
          <w:b/>
        </w:rPr>
        <w:t>Mobile Experience:</w:t>
      </w:r>
      <w:r>
        <w:t xml:space="preserve"> How well does the iframe embed work on phones/tablets?</w:t>
      </w:r>
    </w:p>
    <w:p>
      <w:pPr>
        <w:pStyle w:val="Heading2"/>
      </w:pPr>
      <w:r>
        <w:t>Medium Priority</w:t>
      </w:r>
    </w:p>
    <w:p>
      <w:r>
        <w:t>1. Query suggestions or autocomplete</w:t>
      </w:r>
    </w:p>
    <w:p>
      <w:r>
        <w:t>2. Conversation history/export features</w:t>
      </w:r>
    </w:p>
    <w:p>
      <w:r>
        <w:t>3. Integration with main repository browse function</w:t>
      </w:r>
    </w:p>
    <w:p>
      <w:r>
        <w:t>4. Visual indicators of processing/loading states</w:t>
      </w:r>
    </w:p>
    <w:p>
      <w:pPr>
        <w:pStyle w:val="Heading2"/>
      </w:pPr>
      <w:r>
        <w:t>Future Considerations</w:t>
      </w:r>
    </w:p>
    <w:p>
      <w:r>
        <w:t>1. Personalization for different user types</w:t>
      </w:r>
    </w:p>
    <w:p>
      <w:r>
        <w:t>2. Multi-language support expansion</w:t>
      </w:r>
    </w:p>
    <w:p>
      <w:r>
        <w:t>3. API access for programmatic queries</w:t>
      </w:r>
    </w:p>
    <w:p>
      <w:pPr>
        <w:pStyle w:val="Heading1"/>
      </w:pPr>
      <w:r>
        <w:t>Timeline &amp; Resources</w:t>
      </w:r>
    </w:p>
    <w:p>
      <w:pPr>
        <w:pStyle w:val="Heading2"/>
      </w:pPr>
      <w:r>
        <w:t>Week 1-2: Data Collection</w:t>
      </w:r>
    </w:p>
    <w:p>
      <w:pPr>
        <w:pStyle w:val="ListBullet"/>
      </w:pPr>
      <w:r>
        <w:t>Recruit participants</w:t>
      </w:r>
    </w:p>
    <w:p>
      <w:pPr>
        <w:pStyle w:val="ListBullet"/>
      </w:pPr>
      <w:r>
        <w:t>Conduct user sessions</w:t>
      </w:r>
    </w:p>
    <w:p>
      <w:pPr>
        <w:pStyle w:val="ListBullet"/>
      </w:pPr>
      <w:r>
        <w:t>Deploy analytics and surveys</w:t>
      </w:r>
    </w:p>
    <w:p>
      <w:pPr>
        <w:pStyle w:val="Heading2"/>
      </w:pPr>
      <w:r>
        <w:t>Week 3: Analysis</w:t>
      </w:r>
    </w:p>
    <w:p>
      <w:pPr>
        <w:pStyle w:val="ListBullet"/>
      </w:pPr>
      <w:r>
        <w:t>Synthesize findings</w:t>
      </w:r>
    </w:p>
    <w:p>
      <w:pPr>
        <w:pStyle w:val="ListBullet"/>
      </w:pPr>
      <w:r>
        <w:t>Create priority recommendations</w:t>
      </w:r>
    </w:p>
    <w:p>
      <w:pPr>
        <w:pStyle w:val="ListBullet"/>
      </w:pPr>
      <w:r>
        <w:t>Design mockups for major changes</w:t>
      </w:r>
    </w:p>
    <w:p>
      <w:pPr>
        <w:pStyle w:val="Heading2"/>
      </w:pPr>
      <w:r>
        <w:t>Week 4-6: Implementation</w:t>
      </w:r>
    </w:p>
    <w:p>
      <w:pPr>
        <w:pStyle w:val="ListBullet"/>
      </w:pPr>
      <w:r>
        <w:t>Fix identified pain points</w:t>
      </w:r>
    </w:p>
    <w:p>
      <w:pPr>
        <w:pStyle w:val="ListBullet"/>
      </w:pPr>
      <w:r>
        <w:t>Implement high-priority features</w:t>
      </w:r>
    </w:p>
    <w:p>
      <w:pPr>
        <w:pStyle w:val="ListBullet"/>
      </w:pPr>
      <w:r>
        <w:t>Deploy A/B tests</w:t>
      </w:r>
    </w:p>
    <w:p>
      <w:pPr>
        <w:pStyle w:val="Heading2"/>
      </w:pPr>
      <w:r>
        <w:t>Required Resources</w:t>
      </w:r>
    </w:p>
    <w:p>
      <w:pPr>
        <w:pStyle w:val="ListBullet"/>
      </w:pPr>
      <w:r>
        <w:t>10-12 hours of user testing time</w:t>
      </w:r>
    </w:p>
    <w:p>
      <w:pPr>
        <w:pStyle w:val="ListBullet"/>
      </w:pPr>
      <w:r>
        <w:t>1-2 team members to conduct sessions</w:t>
      </w:r>
    </w:p>
    <w:p>
      <w:pPr>
        <w:pStyle w:val="ListBullet"/>
      </w:pPr>
      <w:r>
        <w:t>Development time for implementing changes</w:t>
      </w:r>
    </w:p>
    <w:p>
      <w:pPr>
        <w:pStyle w:val="Heading1"/>
      </w:pPr>
      <w:r>
        <w:t>Success Metrics &amp; Expected Outcomes</w:t>
      </w:r>
    </w:p>
    <w:p>
      <w:pPr>
        <w:pStyle w:val="Heading2"/>
      </w:pPr>
      <w:r>
        <w:t>Key Performance Indicators</w:t>
      </w:r>
    </w:p>
    <w:p>
      <w:r>
        <w:t xml:space="preserve">1. </w:t>
      </w:r>
      <w:r>
        <w:rPr>
          <w:b/>
        </w:rPr>
        <w:t>Engagement Rate:</w:t>
      </w:r>
      <w:r>
        <w:t xml:space="preserve"> &gt;60% of visitors ask at least one question</w:t>
      </w:r>
    </w:p>
    <w:p>
      <w:r>
        <w:t xml:space="preserve">2. </w:t>
      </w:r>
      <w:r>
        <w:rPr>
          <w:b/>
        </w:rPr>
        <w:t>Success Rate:</w:t>
      </w:r>
      <w:r>
        <w:t xml:space="preserve"> &gt;75% of queries answered satisfactorily</w:t>
      </w:r>
    </w:p>
    <w:p>
      <w:r>
        <w:t xml:space="preserve">3. </w:t>
      </w:r>
      <w:r>
        <w:rPr>
          <w:b/>
        </w:rPr>
        <w:t>Return Rate:</w:t>
      </w:r>
      <w:r>
        <w:t xml:space="preserve"> &gt;30% return within one week</w:t>
      </w:r>
    </w:p>
    <w:p>
      <w:r>
        <w:t xml:space="preserve">4. </w:t>
      </w:r>
      <w:r>
        <w:rPr>
          <w:b/>
        </w:rPr>
        <w:t>Net Promoter Score:</w:t>
      </w:r>
      <w:r>
        <w:t xml:space="preserve"> &gt;7/10 average</w:t>
      </w:r>
    </w:p>
    <w:p>
      <w:pPr>
        <w:pStyle w:val="Heading2"/>
      </w:pPr>
      <w:r>
        <w:t>Deliverables</w:t>
      </w:r>
    </w:p>
    <w:p>
      <w:r>
        <w:t xml:space="preserve">1. </w:t>
      </w:r>
      <w:r>
        <w:rPr>
          <w:b/>
        </w:rPr>
        <w:t>Feedback Report</w:t>
      </w:r>
      <w:r>
        <w:t xml:space="preserve"> with synthesized findings and recommendations</w:t>
      </w:r>
    </w:p>
    <w:p>
      <w:r>
        <w:t xml:space="preserve">2. </w:t>
      </w:r>
      <w:r>
        <w:rPr>
          <w:b/>
        </w:rPr>
        <w:t>Priority Roadmap</w:t>
      </w:r>
      <w:r>
        <w:t xml:space="preserve"> for UI/UX improvements</w:t>
      </w:r>
    </w:p>
    <w:p>
      <w:r>
        <w:t xml:space="preserve">3. </w:t>
      </w:r>
      <w:r>
        <w:rPr>
          <w:b/>
        </w:rPr>
        <w:t>Updated Interface</w:t>
      </w:r>
      <w:r>
        <w:t xml:space="preserve"> based on user feedback</w:t>
      </w:r>
    </w:p>
    <w:p>
      <w:r>
        <w:t xml:space="preserve">4. </w:t>
      </w:r>
      <w:r>
        <w:rPr>
          <w:b/>
        </w:rPr>
        <w:t>Best Practices Guide</w:t>
      </w:r>
      <w:r>
        <w:t xml:space="preserve"> for future iterations</w:t>
      </w:r>
    </w:p>
    <w:p>
      <w:pPr>
        <w:pStyle w:val="Heading1"/>
      </w:pPr>
      <w:r>
        <w:t>Next Steps</w:t>
      </w:r>
    </w:p>
    <w:p>
      <w:r>
        <w:t xml:space="preserve">1. </w:t>
      </w:r>
      <w:r>
        <w:rPr>
          <w:b/>
        </w:rPr>
        <w:t>Approval</w:t>
      </w:r>
      <w:r>
        <w:t xml:space="preserve"> of this feedback plan</w:t>
      </w:r>
    </w:p>
    <w:p>
      <w:r>
        <w:t xml:space="preserve">2. </w:t>
      </w:r>
      <w:r>
        <w:rPr>
          <w:b/>
        </w:rPr>
        <w:t>Recruitment</w:t>
      </w:r>
      <w:r>
        <w:t xml:space="preserve"> of test participants from FutureTech and adjacent teams</w:t>
      </w:r>
    </w:p>
    <w:p>
      <w:r>
        <w:t xml:space="preserve">3. </w:t>
      </w:r>
      <w:r>
        <w:rPr>
          <w:b/>
        </w:rPr>
        <w:t>Scheduling</w:t>
      </w:r>
      <w:r>
        <w:t xml:space="preserve"> of user testing sessions</w:t>
      </w:r>
    </w:p>
    <w:p>
      <w:r>
        <w:t xml:space="preserve">4. </w:t>
      </w:r>
      <w:r>
        <w:rPr>
          <w:b/>
        </w:rPr>
        <w:t>Implementation</w:t>
      </w:r>
      <w:r>
        <w:t xml:space="preserve"> of quick analytics to establish baselines</w:t>
      </w:r>
    </w:p>
    <w:p>
      <w:pPr>
        <w:pStyle w:val="Heading1"/>
      </w:pPr>
      <w:r>
        <w:t>Questions for Discussion</w:t>
      </w:r>
    </w:p>
    <w:p>
      <w:r>
        <w:t>1. Are there specific user groups we should prioritize?</w:t>
      </w:r>
    </w:p>
    <w:p>
      <w:r>
        <w:t>2. What aspects of the current implementation are non-negotiable?</w:t>
      </w:r>
    </w:p>
    <w:p>
      <w:r>
        <w:t>3. What is our budget/timeline for implementing changes?</w:t>
      </w:r>
    </w:p>
    <w:p>
      <w:r>
        <w:t>4. Should we coordinate with the main airisk.mit.edu redesign efforts?</w:t>
      </w:r>
    </w:p>
    <w:p>
      <w:r>
        <w:br w:type="page"/>
      </w:r>
    </w:p>
    <w:p>
      <w:pPr>
        <w:jc w:val="center"/>
      </w:pPr>
      <w:r>
        <w:rPr>
          <w:i/>
        </w:rPr>
        <w:t>Contact: David Turturean | Last Updated: November 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Risk Repository Chatbot: User Feedback &amp; Improvement Plan</dc:title>
  <dc:subject/>
  <dc:creator>MIT FutureTech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