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Risk Repository Chatbot: Developer Performance Testing Plan</w:t>
      </w:r>
    </w:p>
    <w:p>
      <w:pPr>
        <w:pStyle w:val="Heading1"/>
      </w:pPr>
      <w:r>
        <w:t>Executive Summary</w:t>
      </w:r>
    </w:p>
    <w:p>
      <w:r>
        <w:t>This document provides a comprehensive technical framework for evaluating the performance of the AI Risk Repository Chatbot. It includes automated testing protocols, performance metrics collection, system stress testing, and continuous monitoring strategies.</w:t>
      </w:r>
    </w:p>
    <w:p>
      <w:pPr>
        <w:pStyle w:val="Heading1"/>
      </w:pPr>
      <w:r>
        <w:t>1. Performance Testing Framework</w:t>
      </w:r>
    </w:p>
    <w:p>
      <w:pPr>
        <w:pStyle w:val="Heading2"/>
      </w:pPr>
      <w:r>
        <w:t>1.1 Testing Architecture</w:t>
      </w:r>
    </w:p>
    <w:p>
      <w:r>
        <w:t>Our performance testing framework consists of multiple layers designed to evaluate different aspects of system performance:</w:t>
      </w:r>
    </w:p>
    <w:p>
      <w:pPr>
        <w:pStyle w:val="ListBullet"/>
      </w:pPr>
      <w:r>
        <w:t>Unit Testing: Individual component performance</w:t>
      </w:r>
    </w:p>
    <w:p>
      <w:pPr>
        <w:pStyle w:val="ListBullet"/>
      </w:pPr>
      <w:r>
        <w:t>Integration Testing: API endpoint response times</w:t>
      </w:r>
    </w:p>
    <w:p>
      <w:pPr>
        <w:pStyle w:val="ListBullet"/>
      </w:pPr>
      <w:r>
        <w:t>System Testing: End-to-end query processing</w:t>
      </w:r>
    </w:p>
    <w:p>
      <w:pPr>
        <w:pStyle w:val="ListBullet"/>
      </w:pPr>
      <w:r>
        <w:t>Load Testing: Concurrent user simulation</w:t>
      </w:r>
    </w:p>
    <w:p>
      <w:pPr>
        <w:pStyle w:val="ListBullet"/>
      </w:pPr>
      <w:r>
        <w:t>Stress Testing: Breaking point identification</w:t>
      </w:r>
    </w:p>
    <w:p>
      <w:pPr>
        <w:pStyle w:val="Heading2"/>
      </w:pPr>
      <w:r>
        <w:t>1.2 Key Performance Indicators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Target</w:t>
            </w:r>
          </w:p>
        </w:tc>
        <w:tc>
          <w:tcPr>
            <w:tcW w:type="dxa" w:w="2160"/>
          </w:tcPr>
          <w:p>
            <w:r>
              <w:t>Acceptable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</w:tr>
      <w:tr>
        <w:tc>
          <w:tcPr>
            <w:tcW w:type="dxa" w:w="2160"/>
          </w:tcPr>
          <w:p>
            <w:r>
              <w:t>Response Time (P95)</w:t>
            </w:r>
          </w:p>
        </w:tc>
        <w:tc>
          <w:tcPr>
            <w:tcW w:type="dxa" w:w="2160"/>
          </w:tcPr>
          <w:p>
            <w:r>
              <w:t>&lt;2s</w:t>
            </w:r>
          </w:p>
        </w:tc>
        <w:tc>
          <w:tcPr>
            <w:tcW w:type="dxa" w:w="2160"/>
          </w:tcPr>
          <w:p>
            <w:r>
              <w:t>&lt;3s</w:t>
            </w:r>
          </w:p>
        </w:tc>
        <w:tc>
          <w:tcPr>
            <w:tcW w:type="dxa" w:w="2160"/>
          </w:tcPr>
          <w:p>
            <w:r>
              <w:t>&gt;5s</w:t>
            </w:r>
          </w:p>
        </w:tc>
      </w:tr>
      <w:tr>
        <w:tc>
          <w:tcPr>
            <w:tcW w:type="dxa" w:w="2160"/>
          </w:tcPr>
          <w:p>
            <w:r>
              <w:t>Accuracy Rate</w:t>
            </w:r>
          </w:p>
        </w:tc>
        <w:tc>
          <w:tcPr>
            <w:tcW w:type="dxa" w:w="2160"/>
          </w:tcPr>
          <w:p>
            <w:r>
              <w:t>&gt;95%</w:t>
            </w:r>
          </w:p>
        </w:tc>
        <w:tc>
          <w:tcPr>
            <w:tcW w:type="dxa" w:w="2160"/>
          </w:tcPr>
          <w:p>
            <w:r>
              <w:t>&gt;85%</w:t>
            </w:r>
          </w:p>
        </w:tc>
        <w:tc>
          <w:tcPr>
            <w:tcW w:type="dxa" w:w="2160"/>
          </w:tcPr>
          <w:p>
            <w:r>
              <w:t>&lt;85%</w:t>
            </w:r>
          </w:p>
        </w:tc>
      </w:tr>
      <w:tr>
        <w:tc>
          <w:tcPr>
            <w:tcW w:type="dxa" w:w="2160"/>
          </w:tcPr>
          <w:p>
            <w:r>
              <w:t>Error Rate</w:t>
            </w:r>
          </w:p>
        </w:tc>
        <w:tc>
          <w:tcPr>
            <w:tcW w:type="dxa" w:w="2160"/>
          </w:tcPr>
          <w:p>
            <w:r>
              <w:t>&lt;2%</w:t>
            </w:r>
          </w:p>
        </w:tc>
        <w:tc>
          <w:tcPr>
            <w:tcW w:type="dxa" w:w="2160"/>
          </w:tcPr>
          <w:p>
            <w:r>
              <w:t>&lt;5%</w:t>
            </w:r>
          </w:p>
        </w:tc>
        <w:tc>
          <w:tcPr>
            <w:tcW w:type="dxa" w:w="2160"/>
          </w:tcPr>
          <w:p>
            <w:r>
              <w:t>&gt;5%</w:t>
            </w:r>
          </w:p>
        </w:tc>
      </w:tr>
      <w:tr>
        <w:tc>
          <w:tcPr>
            <w:tcW w:type="dxa" w:w="2160"/>
          </w:tcPr>
          <w:p>
            <w:r>
              <w:t>Uptime</w:t>
            </w:r>
          </w:p>
        </w:tc>
        <w:tc>
          <w:tcPr>
            <w:tcW w:type="dxa" w:w="2160"/>
          </w:tcPr>
          <w:p>
            <w:r>
              <w:t>&gt;99.9%</w:t>
            </w:r>
          </w:p>
        </w:tc>
        <w:tc>
          <w:tcPr>
            <w:tcW w:type="dxa" w:w="2160"/>
          </w:tcPr>
          <w:p>
            <w:r>
              <w:t>&gt;99%</w:t>
            </w:r>
          </w:p>
        </w:tc>
        <w:tc>
          <w:tcPr>
            <w:tcW w:type="dxa" w:w="2160"/>
          </w:tcPr>
          <w:p>
            <w:r>
              <w:t>&lt;99%</w:t>
            </w:r>
          </w:p>
        </w:tc>
      </w:tr>
      <w:tr>
        <w:tc>
          <w:tcPr>
            <w:tcW w:type="dxa" w:w="2160"/>
          </w:tcPr>
          <w:p>
            <w:r>
              <w:t>Cache Hit Rate</w:t>
            </w:r>
          </w:p>
        </w:tc>
        <w:tc>
          <w:tcPr>
            <w:tcW w:type="dxa" w:w="2160"/>
          </w:tcPr>
          <w:p>
            <w:r>
              <w:t>&gt;80%</w:t>
            </w:r>
          </w:p>
        </w:tc>
        <w:tc>
          <w:tcPr>
            <w:tcW w:type="dxa" w:w="2160"/>
          </w:tcPr>
          <w:p>
            <w:r>
              <w:t>&gt;60%</w:t>
            </w:r>
          </w:p>
        </w:tc>
        <w:tc>
          <w:tcPr>
            <w:tcW w:type="dxa" w:w="2160"/>
          </w:tcPr>
          <w:p>
            <w:r>
              <w:t>&lt;60%</w:t>
            </w:r>
          </w:p>
        </w:tc>
      </w:tr>
      <w:tr>
        <w:tc>
          <w:tcPr>
            <w:tcW w:type="dxa" w:w="2160"/>
          </w:tcPr>
          <w:p>
            <w:r>
              <w:t>Token Efficiency</w:t>
            </w:r>
          </w:p>
        </w:tc>
        <w:tc>
          <w:tcPr>
            <w:tcW w:type="dxa" w:w="2160"/>
          </w:tcPr>
          <w:p>
            <w:r>
              <w:t>&lt;2000/query</w:t>
            </w:r>
          </w:p>
        </w:tc>
        <w:tc>
          <w:tcPr>
            <w:tcW w:type="dxa" w:w="2160"/>
          </w:tcPr>
          <w:p>
            <w:r>
              <w:t>&lt;3000/query</w:t>
            </w:r>
          </w:p>
        </w:tc>
        <w:tc>
          <w:tcPr>
            <w:tcW w:type="dxa" w:w="2160"/>
          </w:tcPr>
          <w:p>
            <w:r>
              <w:t>&gt;3000/query</w:t>
            </w:r>
          </w:p>
        </w:tc>
      </w:tr>
    </w:tbl>
    <w:p>
      <w:pPr>
        <w:pStyle w:val="Heading1"/>
      </w:pPr>
      <w:r>
        <w:t>2. Ground Truth Dataset Creation</w:t>
      </w:r>
    </w:p>
    <w:p>
      <w:pPr>
        <w:pStyle w:val="Heading2"/>
      </w:pPr>
      <w:r>
        <w:t>2.1 Query Categories</w:t>
      </w:r>
    </w:p>
    <w:p>
      <w:r>
        <w:t>Test queries are organized into five categories to ensure comprehensive coverage:</w:t>
      </w:r>
    </w:p>
    <w:p>
      <w:pPr>
        <w:pStyle w:val="Heading3"/>
      </w:pPr>
      <w:r>
        <w:t>Category A: Factual Queries</w:t>
      </w:r>
    </w:p>
    <w:p>
      <w:r>
        <w:t>Queries with verifiable, exact answers from the repository:</w:t>
      </w:r>
    </w:p>
    <w:p>
      <w:r>
        <w:rPr>
          <w:rFonts w:ascii="Courier New" w:hAnsi="Courier New"/>
        </w:rPr>
        <w:t>test_queries_factual = [</w:t>
        <w:br/>
        <w:t xml:space="preserve">    {"query": "How many risks are in the repository?", </w:t>
        <w:br/>
        <w:t xml:space="preserve">     "expected": "1612", </w:t>
        <w:br/>
        <w:t xml:space="preserve">     "type": "exact_match",</w:t>
        <w:br/>
        <w:t xml:space="preserve">     "priority": "critical"},</w:t>
        <w:br/>
        <w:t xml:space="preserve">    {"query": "What percentage of risks are in the discrimination domain?", </w:t>
        <w:br/>
        <w:t xml:space="preserve">     "expected": "15%", </w:t>
        <w:br/>
        <w:t xml:space="preserve">     "type": "exact_match",</w:t>
        <w:br/>
        <w:t xml:space="preserve">     "priority": "critical"},</w:t>
        <w:br/>
        <w:t xml:space="preserve">    {"query": "How many domains exist?", </w:t>
        <w:br/>
        <w:t xml:space="preserve">     "expected": "7", </w:t>
        <w:br/>
        <w:t xml:space="preserve">     "type": "exact_match",</w:t>
        <w:br/>
        <w:t xml:space="preserve">     "priority": "critical"},</w:t>
        <w:br/>
        <w:t xml:space="preserve">    {"query": "What is the largest risk domain?", </w:t>
        <w:br/>
        <w:t xml:space="preserve">     "expected": "socioeconomic and environmental harms", </w:t>
        <w:br/>
        <w:t xml:space="preserve">     "type": "contains",</w:t>
        <w:br/>
        <w:t xml:space="preserve">     "priority": "high"}</w:t>
        <w:br/>
        <w:t>]</w:t>
      </w:r>
    </w:p>
    <w:p>
      <w:pPr>
        <w:pStyle w:val="Heading3"/>
      </w:pPr>
      <w:r>
        <w:t>Category B: Taxonomy Queries</w:t>
      </w:r>
    </w:p>
    <w:p>
      <w:r>
        <w:t>Queries testing understanding of risk categorization:</w:t>
      </w:r>
    </w:p>
    <w:p>
      <w:r>
        <w:rPr>
          <w:rFonts w:ascii="Courier New" w:hAnsi="Courier New"/>
        </w:rPr>
        <w:t>test_queries_taxonomy = [</w:t>
        <w:br/>
        <w:t xml:space="preserve">    {"query": "What are the 7 domains of AI risk?", </w:t>
        <w:br/>
        <w:t xml:space="preserve">     "expected_terms": ["discrimination", "privacy", "misinformation", </w:t>
        <w:br/>
        <w:t xml:space="preserve">                        "malicious use", "security", </w:t>
        <w:br/>
        <w:t xml:space="preserve">                        "human-computer interaction", </w:t>
        <w:br/>
        <w:t xml:space="preserve">                        "socioeconomic and environmental harms"],</w:t>
        <w:br/>
        <w:t xml:space="preserve">     "type": "contains_all",</w:t>
        <w:br/>
        <w:t xml:space="preserve">     "priority": "critical"},</w:t>
        <w:br/>
        <w:t xml:space="preserve">    {"query": "How are risks categorized by entity?", </w:t>
        <w:br/>
        <w:t xml:space="preserve">     "expected_terms": ["human", "AI", "human &amp; AI"],</w:t>
        <w:br/>
        <w:t xml:space="preserve">     "type": "contains_any",</w:t>
        <w:br/>
        <w:t xml:space="preserve">     "priority": "high"}</w:t>
        <w:br/>
        <w:t>]</w:t>
      </w:r>
    </w:p>
    <w:p>
      <w:pPr>
        <w:pStyle w:val="Heading3"/>
      </w:pPr>
      <w:r>
        <w:t>Category C: Metadata Queries</w:t>
      </w:r>
    </w:p>
    <w:p>
      <w:r>
        <w:t>Queries testing metadata service functionality:</w:t>
      </w:r>
    </w:p>
    <w:p>
      <w:r>
        <w:rPr>
          <w:rFonts w:ascii="Courier New" w:hAnsi="Courier New"/>
        </w:rPr>
        <w:t>test_queries_metadata = [</w:t>
        <w:br/>
        <w:t xml:space="preserve">    {"query": "What are the main risk domains in the AI risk repository?",</w:t>
        <w:br/>
        <w:t xml:space="preserve">     "should_not_error": True,</w:t>
        <w:br/>
        <w:t xml:space="preserve">     "expected_service": "metadata",</w:t>
        <w:br/>
        <w:t xml:space="preserve">     "priority": "critical"},</w:t>
        <w:br/>
        <w:t xml:space="preserve">    {"query": "Show me risks by timing",</w:t>
        <w:br/>
        <w:t xml:space="preserve">     "expected_terms": ["pre-deployment", "post-deployment"],</w:t>
        <w:br/>
        <w:t xml:space="preserve">     "type": "classification",</w:t>
        <w:br/>
        <w:t xml:space="preserve">     "priority": "high"}</w:t>
        <w:br/>
        <w:t>]</w:t>
      </w:r>
    </w:p>
    <w:p>
      <w:pPr>
        <w:pStyle w:val="Heading3"/>
      </w:pPr>
      <w:r>
        <w:t>Category D: Edge Cases</w:t>
      </w:r>
    </w:p>
    <w:p>
      <w:r>
        <w:t>Queries testing system robustness and error handling:</w:t>
      </w:r>
    </w:p>
    <w:p>
      <w:pPr>
        <w:pStyle w:val="ListBullet"/>
      </w:pPr>
      <w:r>
        <w:t>Empty query: ""</w:t>
      </w:r>
    </w:p>
    <w:p>
      <w:pPr>
        <w:pStyle w:val="ListBullet"/>
      </w:pPr>
      <w:r>
        <w:t>Single character: "a"</w:t>
      </w:r>
    </w:p>
    <w:p>
      <w:pPr>
        <w:pStyle w:val="ListBullet"/>
      </w:pPr>
      <w:r>
        <w:t>Special characters: "!@#$%^&amp;*()"</w:t>
      </w:r>
    </w:p>
    <w:p>
      <w:pPr>
        <w:pStyle w:val="ListBullet"/>
      </w:pPr>
      <w:r>
        <w:t>SQL injection attempt: "; DROP TABLE risks;--"</w:t>
      </w:r>
    </w:p>
    <w:p>
      <w:pPr>
        <w:pStyle w:val="ListBullet"/>
      </w:pPr>
      <w:r>
        <w:t>Extremely long query: 5000+ characters</w:t>
      </w:r>
    </w:p>
    <w:p>
      <w:pPr>
        <w:pStyle w:val="ListBullet"/>
      </w:pPr>
      <w:r>
        <w:t>Non-English characters: "风险是什么？"</w:t>
      </w:r>
    </w:p>
    <w:p>
      <w:pPr>
        <w:pStyle w:val="ListBullet"/>
      </w:pPr>
      <w:r>
        <w:t>Mixed languages: "What are the risques principales?"</w:t>
      </w:r>
    </w:p>
    <w:p>
      <w:pPr>
        <w:pStyle w:val="Heading3"/>
      </w:pPr>
      <w:r>
        <w:t>Category E: Performance Stress Queries</w:t>
      </w:r>
    </w:p>
    <w:p>
      <w:r>
        <w:t>Queries designed to stress specific components:</w:t>
      </w:r>
    </w:p>
    <w:p>
      <w:pPr>
        <w:pStyle w:val="ListBullet"/>
      </w:pPr>
      <w:r>
        <w:t>Complex multi-domain comparison queries</w:t>
      </w:r>
    </w:p>
    <w:p>
      <w:pPr>
        <w:pStyle w:val="ListBullet"/>
      </w:pPr>
      <w:r>
        <w:t>Queries requiring extensive document retrieval</w:t>
      </w:r>
    </w:p>
    <w:p>
      <w:pPr>
        <w:pStyle w:val="ListBullet"/>
      </w:pPr>
      <w:r>
        <w:t>Queries with high token generation requirements</w:t>
      </w:r>
    </w:p>
    <w:p>
      <w:pPr>
        <w:pStyle w:val="ListBullet"/>
      </w:pPr>
      <w:r>
        <w:t>Rapid sequential queries (rate limiting test)</w:t>
      </w:r>
    </w:p>
    <w:p>
      <w:pPr>
        <w:pStyle w:val="ListBullet"/>
      </w:pPr>
      <w:r>
        <w:t>Queries requiring multiple service calls</w:t>
      </w:r>
    </w:p>
    <w:p>
      <w:pPr>
        <w:pStyle w:val="Heading1"/>
      </w:pPr>
      <w:r>
        <w:t>3. Automated Testing Implementation</w:t>
      </w:r>
    </w:p>
    <w:p>
      <w:pPr>
        <w:pStyle w:val="Heading2"/>
      </w:pPr>
      <w:r>
        <w:t>3.1 Test Suite Architecture</w:t>
      </w:r>
    </w:p>
    <w:p>
      <w:r>
        <w:rPr>
          <w:rFonts w:ascii="Courier New" w:hAnsi="Courier New"/>
        </w:rPr>
        <w:t>import time</w:t>
        <w:br/>
        <w:t>import json</w:t>
        <w:br/>
        <w:t>import asyncio</w:t>
        <w:br/>
        <w:t>from datetime import datetime</w:t>
        <w:br/>
        <w:t>from collections import defaultdict</w:t>
        <w:br/>
        <w:t>from typing import Dict, List, Any</w:t>
        <w:br/>
        <w:br/>
        <w:t>class PerformanceTestSuite:</w:t>
        <w:br/>
        <w:t xml:space="preserve">    def __init__(self):</w:t>
        <w:br/>
        <w:t xml:space="preserve">        self.metrics = {</w:t>
        <w:br/>
        <w:t xml:space="preserve">            "response_times": [],</w:t>
        <w:br/>
        <w:t xml:space="preserve">            "intent_classification": {"correct": 0, "incorrect": 0},</w:t>
        <w:br/>
        <w:t xml:space="preserve">            "citation_validity": [],</w:t>
        <w:br/>
        <w:t xml:space="preserve">            "error_types": defaultdict(int),</w:t>
        <w:br/>
        <w:t xml:space="preserve">            "token_usage": [],</w:t>
        <w:br/>
        <w:t xml:space="preserve">            "cache_metrics": {"hits": 0, "misses": 0},</w:t>
        <w:br/>
        <w:t xml:space="preserve">            "database_queries": []</w:t>
        <w:br/>
        <w:t xml:space="preserve">        }</w:t>
        <w:br/>
        <w:t xml:space="preserve">        self.test_results = []</w:t>
        <w:br/>
        <w:t xml:space="preserve">    </w:t>
        <w:br/>
        <w:t xml:space="preserve">    async def run_comprehensive_test(self):</w:t>
        <w:br/>
        <w:t xml:space="preserve">        """Execute all test categories and collect metrics."""</w:t>
        <w:br/>
        <w:t xml:space="preserve">        test_categories = [</w:t>
        <w:br/>
        <w:t xml:space="preserve">            self.test_factual_accuracy,</w:t>
        <w:br/>
        <w:t xml:space="preserve">            self.test_taxonomy_understanding,</w:t>
        <w:br/>
        <w:t xml:space="preserve">            self.test_metadata_service,</w:t>
        <w:br/>
        <w:t xml:space="preserve">            self.test_edge_cases,</w:t>
        <w:br/>
        <w:t xml:space="preserve">            self.test_performance_limits</w:t>
        <w:br/>
        <w:t xml:space="preserve">        ]</w:t>
        <w:br/>
        <w:t xml:space="preserve">        </w:t>
        <w:br/>
        <w:t xml:space="preserve">        for test_func in test_categories:</w:t>
        <w:br/>
        <w:t xml:space="preserve">            await test_func()</w:t>
        <w:br/>
        <w:t xml:space="preserve">        </w:t>
        <w:br/>
        <w:t xml:space="preserve">        return self.generate_report()</w:t>
        <w:br/>
        <w:t xml:space="preserve">    </w:t>
        <w:br/>
        <w:t xml:space="preserve">    def generate_report(self) -&gt; Dict[str, Any]:</w:t>
        <w:br/>
        <w:t xml:space="preserve">        """Generate comprehensive performance report."""</w:t>
        <w:br/>
        <w:t xml:space="preserve">        return {</w:t>
        <w:br/>
        <w:t xml:space="preserve">            "timestamp": datetime.now().isoformat(),</w:t>
        <w:br/>
        <w:t xml:space="preserve">            "total_tests": len(self.test_results),</w:t>
        <w:br/>
        <w:t xml:space="preserve">            "passed": sum(1 for t in self.test_results if t["passed"]),</w:t>
        <w:br/>
        <w:t xml:space="preserve">            "failed": sum(1 for t in self.test_results if not t["passed"]),</w:t>
        <w:br/>
        <w:t xml:space="preserve">            "avg_response_time": sum(self.metrics["response_times"]) / len(self.metrics["response_times"]),</w:t>
        <w:br/>
        <w:t xml:space="preserve">            "p95_response_time": self.calculate_percentile(95),</w:t>
        <w:br/>
        <w:t xml:space="preserve">            "accuracy_rate": self.calculate_accuracy_rate(),</w:t>
        <w:br/>
        <w:t xml:space="preserve">            "error_breakdown": dict(self.metrics["error_types"]),</w:t>
        <w:br/>
        <w:t xml:space="preserve">            "cache_hit_rate": self.calculate_cache_hit_rate()</w:t>
        <w:br/>
        <w:t xml:space="preserve">        }</w:t>
      </w:r>
    </w:p>
    <w:p>
      <w:pPr>
        <w:pStyle w:val="Heading2"/>
      </w:pPr>
      <w:r>
        <w:t>3.2 Performance Monitoring Decorators</w:t>
      </w:r>
    </w:p>
    <w:p>
      <w:r>
        <w:rPr>
          <w:rFonts w:ascii="Courier New" w:hAnsi="Courier New"/>
        </w:rPr>
        <w:t>import functools</w:t>
        <w:br/>
        <w:t>import tracemalloc</w:t>
        <w:br/>
        <w:t>import psutil</w:t>
        <w:br/>
        <w:br/>
        <w:t>def performance_monitor(func):</w:t>
        <w:br/>
        <w:t xml:space="preserve">    """Decorator to monitor function performance."""</w:t>
        <w:br/>
        <w:t xml:space="preserve">    @functools.wraps(func)</w:t>
        <w:br/>
        <w:t xml:space="preserve">    async def wrapper(*args, **kwargs):</w:t>
        <w:br/>
        <w:t xml:space="preserve">        # Start monitoring</w:t>
        <w:br/>
        <w:t xml:space="preserve">        start_time = time.perf_counter()</w:t>
        <w:br/>
        <w:t xml:space="preserve">        tracemalloc.start()</w:t>
        <w:br/>
        <w:t xml:space="preserve">        start_memory = psutil.Process().memory_info().rss / 1024 / 1024  # MB</w:t>
        <w:br/>
        <w:t xml:space="preserve">        </w:t>
        <w:br/>
        <w:t xml:space="preserve">        try:</w:t>
        <w:br/>
        <w:t xml:space="preserve">            result = await func(*args, **kwargs)</w:t>
        <w:br/>
        <w:t xml:space="preserve">            success = True</w:t>
        <w:br/>
        <w:t xml:space="preserve">            error = None</w:t>
        <w:br/>
        <w:t xml:space="preserve">        except Exception as e:</w:t>
        <w:br/>
        <w:t xml:space="preserve">            result = None</w:t>
        <w:br/>
        <w:t xml:space="preserve">            success = False</w:t>
        <w:br/>
        <w:t xml:space="preserve">            error = str(e)</w:t>
        <w:br/>
        <w:t xml:space="preserve">        </w:t>
        <w:br/>
        <w:t xml:space="preserve">        # End monitoring</w:t>
        <w:br/>
        <w:t xml:space="preserve">        end_time = time.perf_counter()</w:t>
        <w:br/>
        <w:t xml:space="preserve">        current, peak = tracemalloc.get_traced_memory()</w:t>
        <w:br/>
        <w:t xml:space="preserve">        tracemalloc.stop()</w:t>
        <w:br/>
        <w:t xml:space="preserve">        end_memory = psutil.Process().memory_info().rss / 1024 / 1024  # MB</w:t>
        <w:br/>
        <w:t xml:space="preserve">        </w:t>
        <w:br/>
        <w:t xml:space="preserve">        # Log metrics</w:t>
        <w:br/>
        <w:t xml:space="preserve">        metrics = {</w:t>
        <w:br/>
        <w:t xml:space="preserve">            "function": func.__name__,</w:t>
        <w:br/>
        <w:t xml:space="preserve">            "execution_time": end_time - start_time,</w:t>
        <w:br/>
        <w:t xml:space="preserve">            "memory_used": end_memory - start_memory,</w:t>
        <w:br/>
        <w:t xml:space="preserve">            "peak_memory": peak / 1024 / 1024,  # MB</w:t>
        <w:br/>
        <w:t xml:space="preserve">            "success": success,</w:t>
        <w:br/>
        <w:t xml:space="preserve">            "error": error</w:t>
        <w:br/>
        <w:t xml:space="preserve">        }</w:t>
        <w:br/>
        <w:t xml:space="preserve">        </w:t>
        <w:br/>
        <w:t xml:space="preserve">        log_performance_metrics(metrics)</w:t>
        <w:br/>
        <w:t xml:space="preserve">        return result</w:t>
        <w:br/>
        <w:t xml:space="preserve">    </w:t>
        <w:br/>
        <w:t xml:space="preserve">    return wrapper</w:t>
      </w:r>
    </w:p>
    <w:p>
      <w:pPr>
        <w:pStyle w:val="Heading1"/>
      </w:pPr>
      <w:r>
        <w:t>4. Load and Stress Testing</w:t>
      </w:r>
    </w:p>
    <w:p>
      <w:pPr>
        <w:pStyle w:val="Heading2"/>
      </w:pPr>
      <w:r>
        <w:t>4.1 Concurrent User Simulation</w:t>
      </w:r>
    </w:p>
    <w:p>
      <w:r>
        <w:rPr>
          <w:rFonts w:ascii="Courier New" w:hAnsi="Courier New"/>
        </w:rPr>
        <w:t>async def simulate_concurrent_users(num_users: int, duration: int, queries_per_second: float):</w:t>
        <w:br/>
        <w:t xml:space="preserve">    """Simulate concurrent users accessing the chatbot."""</w:t>
        <w:br/>
        <w:t xml:space="preserve">    </w:t>
        <w:br/>
        <w:t xml:space="preserve">    async def user_session(user_id: int):</w:t>
        <w:br/>
        <w:t xml:space="preserve">        session_metrics = []</w:t>
        <w:br/>
        <w:t xml:space="preserve">        query_interval = 1.0 / queries_per_second</w:t>
        <w:br/>
        <w:t xml:space="preserve">        </w:t>
        <w:br/>
        <w:t xml:space="preserve">        start_time = time.time()</w:t>
        <w:br/>
        <w:t xml:space="preserve">        while time.time() - start_time &lt; duration:</w:t>
        <w:br/>
        <w:t xml:space="preserve">            query = random.choice(TEST_QUERIES)</w:t>
        <w:br/>
        <w:t xml:space="preserve">            </w:t>
        <w:br/>
        <w:t xml:space="preserve">            query_start = time.time()</w:t>
        <w:br/>
        <w:t xml:space="preserve">            try:</w:t>
        <w:br/>
        <w:t xml:space="preserve">                response = await send_query(query)</w:t>
        <w:br/>
        <w:t xml:space="preserve">                latency = time.time() - query_start</w:t>
        <w:br/>
        <w:t xml:space="preserve">                session_metrics.append({</w:t>
        <w:br/>
        <w:t xml:space="preserve">                    "user_id": user_id,</w:t>
        <w:br/>
        <w:t xml:space="preserve">                    "timestamp": time.time(),</w:t>
        <w:br/>
        <w:t xml:space="preserve">                    "latency": latency,</w:t>
        <w:br/>
        <w:t xml:space="preserve">                    "success": True</w:t>
        <w:br/>
        <w:t xml:space="preserve">                })</w:t>
        <w:br/>
        <w:t xml:space="preserve">            except Exception as e:</w:t>
        <w:br/>
        <w:t xml:space="preserve">                session_metrics.append({</w:t>
        <w:br/>
        <w:t xml:space="preserve">                    "user_id": user_id,</w:t>
        <w:br/>
        <w:t xml:space="preserve">                    "timestamp": time.time(),</w:t>
        <w:br/>
        <w:t xml:space="preserve">                    "error": str(e),</w:t>
        <w:br/>
        <w:t xml:space="preserve">                    "success": False</w:t>
        <w:br/>
        <w:t xml:space="preserve">                })</w:t>
        <w:br/>
        <w:t xml:space="preserve">            </w:t>
        <w:br/>
        <w:t xml:space="preserve">            await asyncio.sleep(query_interval)</w:t>
        <w:br/>
        <w:t xml:space="preserve">        </w:t>
        <w:br/>
        <w:t xml:space="preserve">        return session_metrics</w:t>
        <w:br/>
        <w:t xml:space="preserve">    </w:t>
        <w:br/>
        <w:t xml:space="preserve">    # Run concurrent sessions</w:t>
        <w:br/>
        <w:t xml:space="preserve">    tasks = [user_session(i) for i in range(num_users)]</w:t>
        <w:br/>
        <w:t xml:space="preserve">    results = await asyncio.gather(*tasks)</w:t>
        <w:br/>
        <w:t xml:space="preserve">    </w:t>
        <w:br/>
        <w:t xml:space="preserve">    return analyze_load_test_results(results)</w:t>
      </w:r>
    </w:p>
    <w:p>
      <w:pPr>
        <w:pStyle w:val="Heading2"/>
      </w:pPr>
      <w:r>
        <w:t>4.2 Stress Test Scenarios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Scenario</w:t>
            </w:r>
          </w:p>
        </w:tc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Duration</w:t>
            </w:r>
          </w:p>
        </w:tc>
        <w:tc>
          <w:tcPr>
            <w:tcW w:type="dxa" w:w="2160"/>
          </w:tcPr>
          <w:p>
            <w:r>
              <w:t>Expected Outcome</w:t>
            </w:r>
          </w:p>
        </w:tc>
      </w:tr>
      <w:tr>
        <w:tc>
          <w:tcPr>
            <w:tcW w:type="dxa" w:w="2160"/>
          </w:tcPr>
          <w:p>
            <w:r>
              <w:t>Baseline Load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5 min</w:t>
            </w:r>
          </w:p>
        </w:tc>
        <w:tc>
          <w:tcPr>
            <w:tcW w:type="dxa" w:w="2160"/>
          </w:tcPr>
          <w:p>
            <w:r>
              <w:t>All requests succeed, &lt;2s latency</w:t>
            </w:r>
          </w:p>
        </w:tc>
      </w:tr>
      <w:tr>
        <w:tc>
          <w:tcPr>
            <w:tcW w:type="dxa" w:w="2160"/>
          </w:tcPr>
          <w:p>
            <w:r>
              <w:t>Normal Load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10 min</w:t>
            </w:r>
          </w:p>
        </w:tc>
        <w:tc>
          <w:tcPr>
            <w:tcW w:type="dxa" w:w="2160"/>
          </w:tcPr>
          <w:p>
            <w:r>
              <w:t>95% succeed, &lt;3s P95 latency</w:t>
            </w:r>
          </w:p>
        </w:tc>
      </w:tr>
      <w:tr>
        <w:tc>
          <w:tcPr>
            <w:tcW w:type="dxa" w:w="2160"/>
          </w:tcPr>
          <w:p>
            <w:r>
              <w:t>High Load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10 min</w:t>
            </w:r>
          </w:p>
        </w:tc>
        <w:tc>
          <w:tcPr>
            <w:tcW w:type="dxa" w:w="2160"/>
          </w:tcPr>
          <w:p>
            <w:r>
              <w:t>90% succeed, &lt;5s P95 latency</w:t>
            </w:r>
          </w:p>
        </w:tc>
      </w:tr>
      <w:tr>
        <w:tc>
          <w:tcPr>
            <w:tcW w:type="dxa" w:w="2160"/>
          </w:tcPr>
          <w:p>
            <w:r>
              <w:t>Stress Test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5 min</w:t>
            </w:r>
          </w:p>
        </w:tc>
        <w:tc>
          <w:tcPr>
            <w:tcW w:type="dxa" w:w="2160"/>
          </w:tcPr>
          <w:p>
            <w:r>
              <w:t>Identify breaking point</w:t>
            </w:r>
          </w:p>
        </w:tc>
      </w:tr>
      <w:tr>
        <w:tc>
          <w:tcPr>
            <w:tcW w:type="dxa" w:w="2160"/>
          </w:tcPr>
          <w:p>
            <w:r>
              <w:t>Spike Test</w:t>
            </w:r>
          </w:p>
        </w:tc>
        <w:tc>
          <w:tcPr>
            <w:tcW w:type="dxa" w:w="2160"/>
          </w:tcPr>
          <w:p>
            <w:r>
              <w:t>10→100→10</w:t>
            </w:r>
          </w:p>
        </w:tc>
        <w:tc>
          <w:tcPr>
            <w:tcW w:type="dxa" w:w="2160"/>
          </w:tcPr>
          <w:p>
            <w:r>
              <w:t>15 min</w:t>
            </w:r>
          </w:p>
        </w:tc>
        <w:tc>
          <w:tcPr>
            <w:tcW w:type="dxa" w:w="2160"/>
          </w:tcPr>
          <w:p>
            <w:r>
              <w:t>Graceful scaling</w:t>
            </w:r>
          </w:p>
        </w:tc>
      </w:tr>
      <w:tr>
        <w:tc>
          <w:tcPr>
            <w:tcW w:type="dxa" w:w="2160"/>
          </w:tcPr>
          <w:p>
            <w:r>
              <w:t>Endurance Test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60 min</w:t>
            </w:r>
          </w:p>
        </w:tc>
        <w:tc>
          <w:tcPr>
            <w:tcW w:type="dxa" w:w="2160"/>
          </w:tcPr>
          <w:p>
            <w:r>
              <w:t>No memory leaks</w:t>
            </w:r>
          </w:p>
        </w:tc>
      </w:tr>
    </w:tbl>
    <w:p>
      <w:pPr>
        <w:pStyle w:val="Heading1"/>
      </w:pPr>
      <w:r>
        <w:t>5. Database and Cache Performance</w:t>
      </w:r>
    </w:p>
    <w:p>
      <w:pPr>
        <w:pStyle w:val="Heading2"/>
      </w:pPr>
      <w:r>
        <w:t>5.1 Query Optimization Testing</w:t>
      </w:r>
    </w:p>
    <w:p>
      <w:r>
        <w:rPr>
          <w:rFonts w:ascii="Courier New" w:hAnsi="Courier New"/>
        </w:rPr>
        <w:t>def test_database_performance():</w:t>
        <w:br/>
        <w:t xml:space="preserve">    """Test ChromaDB query performance."""</w:t>
        <w:br/>
        <w:t xml:space="preserve">    </w:t>
        <w:br/>
        <w:t xml:space="preserve">    test_cases = [</w:t>
        <w:br/>
        <w:t xml:space="preserve">        {</w:t>
        <w:br/>
        <w:t xml:space="preserve">            "name": "Simple keyword search",</w:t>
        <w:br/>
        <w:t xml:space="preserve">            "query": "privacy risks",</w:t>
        <w:br/>
        <w:t xml:space="preserve">            "expected_time": 0.5</w:t>
        <w:br/>
        <w:t xml:space="preserve">        },</w:t>
        <w:br/>
        <w:t xml:space="preserve">        {</w:t>
        <w:br/>
        <w:t xml:space="preserve">            "name": "Complex semantic search",</w:t>
        <w:br/>
        <w:t xml:space="preserve">            "query": "What are the unintended consequences of AI in healthcare?",</w:t>
        <w:br/>
        <w:t xml:space="preserve">            "expected_time": 1.0</w:t>
        <w:br/>
        <w:t xml:space="preserve">        },</w:t>
        <w:br/>
        <w:t xml:space="preserve">        {</w:t>
        <w:br/>
        <w:t xml:space="preserve">            "name": "Metadata filtering",</w:t>
        <w:br/>
        <w:t xml:space="preserve">            "query": "risks where domain='discrimination' AND timing='post-deployment'",</w:t>
        <w:br/>
        <w:t xml:space="preserve">            "expected_time": 0.3</w:t>
        <w:br/>
        <w:t xml:space="preserve">        }</w:t>
        <w:br/>
        <w:t xml:space="preserve">    ]</w:t>
        <w:br/>
        <w:t xml:space="preserve">    </w:t>
        <w:br/>
        <w:t xml:space="preserve">    for test in test_cases:</w:t>
        <w:br/>
        <w:t xml:space="preserve">        start = time.time()</w:t>
        <w:br/>
        <w:t xml:space="preserve">        results = vectorstore.similarity_search(</w:t>
        <w:br/>
        <w:t xml:space="preserve">            test["query"],</w:t>
        <w:br/>
        <w:t xml:space="preserve">            k=10,</w:t>
        <w:br/>
        <w:t xml:space="preserve">            filter=test.get("filter", None)</w:t>
        <w:br/>
        <w:t xml:space="preserve">        )</w:t>
        <w:br/>
        <w:t xml:space="preserve">        elapsed = time.time() - start</w:t>
        <w:br/>
        <w:t xml:space="preserve">        </w:t>
        <w:br/>
        <w:t xml:space="preserve">        assert elapsed &lt; test["expected_time"], f"{test['name']} too slow: {elapsed}s"</w:t>
        <w:br/>
        <w:t xml:space="preserve">        assert len(results) &gt; 0, f"{test['name']} returned no results"</w:t>
      </w:r>
    </w:p>
    <w:p>
      <w:pPr>
        <w:pStyle w:val="Heading2"/>
      </w:pPr>
      <w:r>
        <w:t>5.2 Cache Effectiveness Metrics</w:t>
      </w:r>
    </w:p>
    <w:p>
      <w:pPr>
        <w:pStyle w:val="ListBullet"/>
      </w:pPr>
      <w:r>
        <w:t>Cache hit rate per query type</w:t>
      </w:r>
    </w:p>
    <w:p>
      <w:pPr>
        <w:pStyle w:val="ListBullet"/>
      </w:pPr>
      <w:r>
        <w:t>Cache size growth over time</w:t>
      </w:r>
    </w:p>
    <w:p>
      <w:pPr>
        <w:pStyle w:val="ListBullet"/>
      </w:pPr>
      <w:r>
        <w:t>Cache eviction rate</w:t>
      </w:r>
    </w:p>
    <w:p>
      <w:pPr>
        <w:pStyle w:val="ListBullet"/>
      </w:pPr>
      <w:r>
        <w:t>Time saved by cache hits</w:t>
      </w:r>
    </w:p>
    <w:p>
      <w:pPr>
        <w:pStyle w:val="ListBullet"/>
      </w:pPr>
      <w:r>
        <w:t>Memory usage by cache</w:t>
      </w:r>
    </w:p>
    <w:p>
      <w:pPr>
        <w:pStyle w:val="ListBullet"/>
      </w:pPr>
      <w:r>
        <w:t>Cache warm-up time after restart</w:t>
      </w:r>
    </w:p>
    <w:p>
      <w:pPr>
        <w:pStyle w:val="Heading1"/>
      </w:pPr>
      <w:r>
        <w:t>6. Token Usage Optimization</w:t>
      </w:r>
    </w:p>
    <w:p>
      <w:pPr>
        <w:pStyle w:val="Heading2"/>
      </w:pPr>
      <w:r>
        <w:t>6.1 Token Tracking Implementation</w:t>
      </w:r>
    </w:p>
    <w:p>
      <w:r>
        <w:rPr>
          <w:rFonts w:ascii="Courier New" w:hAnsi="Courier New"/>
        </w:rPr>
        <w:t>class TokenUsageTracker:</w:t>
        <w:br/>
        <w:t xml:space="preserve">    def __init__(self):</w:t>
        <w:br/>
        <w:t xml:space="preserve">        self.usage_history = []</w:t>
        <w:br/>
        <w:t xml:space="preserve">        self.cost_per_1k_input = 0.01  # Example rate</w:t>
        <w:br/>
        <w:t xml:space="preserve">        self.cost_per_1k_output = 0.03  # Example rate</w:t>
        <w:br/>
        <w:t xml:space="preserve">    </w:t>
        <w:br/>
        <w:t xml:space="preserve">    def track_query(self, query: str, response: str, model: str):</w:t>
        <w:br/>
        <w:t xml:space="preserve">        usage = {</w:t>
        <w:br/>
        <w:t xml:space="preserve">            "timestamp": datetime.now(),</w:t>
        <w:br/>
        <w:t xml:space="preserve">            "model": model,</w:t>
        <w:br/>
        <w:t xml:space="preserve">            "input_tokens": self.count_tokens(query),</w:t>
        <w:br/>
        <w:t xml:space="preserve">            "output_tokens": self.count_tokens(response),</w:t>
        <w:br/>
        <w:t xml:space="preserve">            "total_tokens": None,</w:t>
        <w:br/>
        <w:t xml:space="preserve">            "estimated_cost": None</w:t>
        <w:br/>
        <w:t xml:space="preserve">        }</w:t>
        <w:br/>
        <w:t xml:space="preserve">        </w:t>
        <w:br/>
        <w:t xml:space="preserve">        usage["total_tokens"] = usage["input_tokens"] + usage["output_tokens"]</w:t>
        <w:br/>
        <w:t xml:space="preserve">        usage["estimated_cost"] = (</w:t>
        <w:br/>
        <w:t xml:space="preserve">            (usage["input_tokens"] / 1000) * self.cost_per_1k_input +</w:t>
        <w:br/>
        <w:t xml:space="preserve">            (usage["output_tokens"] / 1000) * self.cost_per_1k_output</w:t>
        <w:br/>
        <w:t xml:space="preserve">        )</w:t>
        <w:br/>
        <w:t xml:space="preserve">        </w:t>
        <w:br/>
        <w:t xml:space="preserve">        self.usage_history.append(usage)</w:t>
        <w:br/>
        <w:t xml:space="preserve">        return usage</w:t>
        <w:br/>
        <w:t xml:space="preserve">    </w:t>
        <w:br/>
        <w:t xml:space="preserve">    def get_optimization_recommendations(self):</w:t>
        <w:br/>
        <w:t xml:space="preserve">        avg_input = sum(u["input_tokens"] for u in self.usage_history) / len(self.usage_history)</w:t>
        <w:br/>
        <w:t xml:space="preserve">        avg_output = sum(u["output_tokens"] for u in self.usage_history) / len(self.usage_history)</w:t>
        <w:br/>
        <w:t xml:space="preserve">        </w:t>
        <w:br/>
        <w:t xml:space="preserve">        recommendations = []</w:t>
        <w:br/>
        <w:t xml:space="preserve">        if avg_input &gt; 500:</w:t>
        <w:br/>
        <w:t xml:space="preserve">            recommendations.append("Consider prompt optimization to reduce input tokens")</w:t>
        <w:br/>
        <w:t xml:space="preserve">        if avg_output &gt; 1000:</w:t>
        <w:br/>
        <w:t xml:space="preserve">            recommendations.append("Consider response length limits")</w:t>
        <w:br/>
        <w:t xml:space="preserve">        </w:t>
        <w:br/>
        <w:t xml:space="preserve">        return recommendations</w:t>
      </w:r>
    </w:p>
    <w:p>
      <w:pPr>
        <w:pStyle w:val="Heading1"/>
      </w:pPr>
      <w:r>
        <w:t>7. Citation Validation Framework</w:t>
      </w:r>
    </w:p>
    <w:p>
      <w:pPr>
        <w:pStyle w:val="Heading2"/>
      </w:pPr>
      <w:r>
        <w:t>7.1 Automated Citation Testing</w:t>
      </w:r>
    </w:p>
    <w:p>
      <w:r>
        <w:rPr>
          <w:rFonts w:ascii="Courier New" w:hAnsi="Courier New"/>
        </w:rPr>
        <w:t>def validate_citations(response: str, documents: List[Document]) -&gt; Dict:</w:t>
        <w:br/>
        <w:t xml:space="preserve">    """Validate all citations in a response."""</w:t>
        <w:br/>
        <w:t xml:space="preserve">    </w:t>
        <w:br/>
        <w:t xml:space="preserve">    validation_results = {</w:t>
        <w:br/>
        <w:t xml:space="preserve">        "total_citations": 0,</w:t>
        <w:br/>
        <w:t xml:space="preserve">        "valid_citations": 0,</w:t>
        <w:br/>
        <w:t xml:space="preserve">        "broken_links": [],</w:t>
        <w:br/>
        <w:t xml:space="preserve">        "unsupported_claims": [],</w:t>
        <w:br/>
        <w:t xml:space="preserve">        "citation_coverage": 0.0</w:t>
        <w:br/>
        <w:t xml:space="preserve">    }</w:t>
        <w:br/>
        <w:t xml:space="preserve">    </w:t>
        <w:br/>
        <w:t xml:space="preserve">    # Extract all RID citations</w:t>
        <w:br/>
        <w:t xml:space="preserve">    rid_pattern = r'RID-\d{5}'</w:t>
        <w:br/>
        <w:t xml:space="preserve">    citations = re.findall(rid_pattern, response)</w:t>
        <w:br/>
        <w:t xml:space="preserve">    validation_results["total_citations"] = len(citations)</w:t>
        <w:br/>
        <w:t xml:space="preserve">    </w:t>
        <w:br/>
        <w:t xml:space="preserve">    # Validate each citation</w:t>
        <w:br/>
        <w:t xml:space="preserve">    for rid in citations:</w:t>
        <w:br/>
        <w:t xml:space="preserve">        # Check if RID exists in documents</w:t>
        <w:br/>
        <w:t xml:space="preserve">        if any(doc.metadata.get("rid") == rid for doc in documents):</w:t>
        <w:br/>
        <w:t xml:space="preserve">            validation_results["valid_citations"] += 1</w:t>
        <w:br/>
        <w:t xml:space="preserve">            </w:t>
        <w:br/>
        <w:t xml:space="preserve">            # Verify snippet is accessible</w:t>
        <w:br/>
        <w:t xml:space="preserve">            snippet_path = f"/snippet/{rid}"</w:t>
        <w:br/>
        <w:t xml:space="preserve">            if not check_snippet_exists(rid):</w:t>
        <w:br/>
        <w:t xml:space="preserve">                validation_results["broken_links"].append(rid)</w:t>
        <w:br/>
        <w:t xml:space="preserve">        else:</w:t>
        <w:br/>
        <w:t xml:space="preserve">            validation_results["unsupported_claims"].append(rid)</w:t>
        <w:br/>
        <w:t xml:space="preserve">    </w:t>
        <w:br/>
        <w:t xml:space="preserve">    # Calculate citation coverage</w:t>
        <w:br/>
        <w:t xml:space="preserve">    if validation_results["total_citations"] &gt; 0:</w:t>
        <w:br/>
        <w:t xml:space="preserve">        validation_results["citation_coverage"] = (</w:t>
        <w:br/>
        <w:t xml:space="preserve">            validation_results["valid_citations"] / </w:t>
        <w:br/>
        <w:t xml:space="preserve">            validation_results["total_citations"]</w:t>
        <w:br/>
        <w:t xml:space="preserve">        )</w:t>
        <w:br/>
        <w:t xml:space="preserve">    </w:t>
        <w:br/>
        <w:t xml:space="preserve">    return validation_results</w:t>
      </w:r>
    </w:p>
    <w:p>
      <w:pPr>
        <w:pStyle w:val="Heading1"/>
      </w:pPr>
      <w:r>
        <w:t>8. Regression Testing Strategy</w:t>
      </w:r>
    </w:p>
    <w:p>
      <w:pPr>
        <w:pStyle w:val="Heading2"/>
      </w:pPr>
      <w:r>
        <w:t>8.1 Continuous Integration Pipeline</w:t>
      </w:r>
    </w:p>
    <w:p>
      <w:r>
        <w:rPr>
          <w:rFonts w:ascii="Courier New" w:hAnsi="Courier New"/>
        </w:rPr>
        <w:t># .github/workflows/performance-tests.yml</w:t>
        <w:br/>
        <w:t>name: Performance Regression Tests</w:t>
        <w:br/>
        <w:br/>
        <w:t>on:</w:t>
        <w:br/>
        <w:t xml:space="preserve">  push:</w:t>
        <w:br/>
        <w:t xml:space="preserve">    branches: [main, develop]</w:t>
        <w:br/>
        <w:t xml:space="preserve">  pull_request:</w:t>
        <w:br/>
        <w:t xml:space="preserve">    branches: [main]</w:t>
        <w:br/>
        <w:br/>
        <w:t>jobs:</w:t>
        <w:br/>
        <w:t xml:space="preserve">  performance-test:</w:t>
        <w:br/>
        <w:t xml:space="preserve">    runs-on: ubuntu-latest</w:t>
        <w:br/>
        <w:t xml:space="preserve">    </w:t>
        <w:br/>
        <w:t xml:space="preserve">    steps:</w:t>
        <w:br/>
        <w:t xml:space="preserve">    - uses: actions/checkout@v2</w:t>
        <w:br/>
        <w:t xml:space="preserve">    </w:t>
        <w:br/>
        <w:t xml:space="preserve">    - name: Set up Python</w:t>
        <w:br/>
        <w:t xml:space="preserve">      uses: actions/setup-python@v2</w:t>
        <w:br/>
        <w:t xml:space="preserve">      with:</w:t>
        <w:br/>
        <w:t xml:space="preserve">        python-version: '3.11'</w:t>
        <w:br/>
        <w:t xml:space="preserve">    </w:t>
        <w:br/>
        <w:t xml:space="preserve">    - name: Install dependencies</w:t>
        <w:br/>
        <w:t xml:space="preserve">      run: |</w:t>
        <w:br/>
        <w:t xml:space="preserve">        pip install -r requirements.txt</w:t>
        <w:br/>
        <w:t xml:space="preserve">        pip install pytest-benchmark</w:t>
        <w:br/>
        <w:t xml:space="preserve">    </w:t>
        <w:br/>
        <w:t xml:space="preserve">    - name: Run performance tests</w:t>
        <w:br/>
        <w:t xml:space="preserve">      run: |</w:t>
        <w:br/>
        <w:t xml:space="preserve">        python -m pytest tests/performance/ \</w:t>
        <w:br/>
        <w:t xml:space="preserve">          --benchmark-only \</w:t>
        <w:br/>
        <w:t xml:space="preserve">          --benchmark-compare \</w:t>
        <w:br/>
        <w:t xml:space="preserve">          --benchmark-autosave</w:t>
        <w:br/>
        <w:t xml:space="preserve">    </w:t>
        <w:br/>
        <w:t xml:space="preserve">    - name: Check performance regression</w:t>
        <w:br/>
        <w:t xml:space="preserve">      run: |</w:t>
        <w:br/>
        <w:t xml:space="preserve">        python scripts/check_regression.py</w:t>
        <w:br/>
        <w:t xml:space="preserve">    </w:t>
        <w:br/>
        <w:t xml:space="preserve">    - name: Upload results</w:t>
        <w:br/>
        <w:t xml:space="preserve">      uses: actions/upload-artifact@v2</w:t>
        <w:br/>
        <w:t xml:space="preserve">      with:</w:t>
        <w:br/>
        <w:t xml:space="preserve">        name: performance-results</w:t>
        <w:br/>
        <w:t xml:space="preserve">        path: .benchmarks/</w:t>
      </w:r>
    </w:p>
    <w:p>
      <w:pPr>
        <w:pStyle w:val="Heading2"/>
      </w:pPr>
      <w:r>
        <w:t>8.2 Performance Baseline Management</w:t>
      </w:r>
    </w:p>
    <w:p>
      <w:r>
        <w:t>Baseline metrics to track across releases:</w:t>
      </w:r>
    </w:p>
    <w:p>
      <w:pPr>
        <w:pStyle w:val="ListBullet"/>
      </w:pPr>
      <w:r>
        <w:t>Average response time for each query category</w:t>
      </w:r>
    </w:p>
    <w:p>
      <w:pPr>
        <w:pStyle w:val="ListBullet"/>
      </w:pPr>
      <w:r>
        <w:t>P50, P95, P99 latency percentiles</w:t>
      </w:r>
    </w:p>
    <w:p>
      <w:pPr>
        <w:pStyle w:val="ListBullet"/>
      </w:pPr>
      <w:r>
        <w:t>Memory usage under standard load</w:t>
      </w:r>
    </w:p>
    <w:p>
      <w:pPr>
        <w:pStyle w:val="ListBullet"/>
      </w:pPr>
      <w:r>
        <w:t>Database query execution times</w:t>
      </w:r>
    </w:p>
    <w:p>
      <w:pPr>
        <w:pStyle w:val="ListBullet"/>
      </w:pPr>
      <w:r>
        <w:t>Token usage per query type</w:t>
      </w:r>
    </w:p>
    <w:p>
      <w:pPr>
        <w:pStyle w:val="ListBullet"/>
      </w:pPr>
      <w:r>
        <w:t>Error rates by category</w:t>
      </w:r>
    </w:p>
    <w:p>
      <w:pPr>
        <w:pStyle w:val="ListBullet"/>
      </w:pPr>
      <w:r>
        <w:t>Cache effectiveness metrics</w:t>
      </w:r>
    </w:p>
    <w:p>
      <w:pPr>
        <w:pStyle w:val="Heading1"/>
      </w:pPr>
      <w:r>
        <w:t>9. Performance Monitoring Dashboard</w:t>
      </w:r>
    </w:p>
    <w:p>
      <w:pPr>
        <w:pStyle w:val="Heading2"/>
      </w:pPr>
      <w:r>
        <w:t>9.1 Real-time Metrics Collection</w:t>
      </w:r>
    </w:p>
    <w:p>
      <w:r>
        <w:rPr>
          <w:rFonts w:ascii="Courier New" w:hAnsi="Courier New"/>
        </w:rPr>
        <w:t>from prometheus_client import Counter, Histogram, Gauge</w:t>
        <w:br/>
        <w:t>import time</w:t>
        <w:br/>
        <w:br/>
        <w:t># Define metrics</w:t>
        <w:br/>
        <w:t>query_counter = Counter('chatbot_queries_total', 'Total number of queries')</w:t>
        <w:br/>
        <w:t>query_duration = Histogram('chatbot_query_duration_seconds', 'Query duration')</w:t>
        <w:br/>
        <w:t>active_sessions = Gauge('chatbot_active_sessions', 'Number of active sessions')</w:t>
        <w:br/>
        <w:t>error_counter = Counter('chatbot_errors_total', 'Total errors', ['error_type'])</w:t>
        <w:br/>
        <w:br/>
        <w:t>@query_duration.time()</w:t>
        <w:br/>
        <w:t>def process_query_with_metrics(query: str):</w:t>
        <w:br/>
        <w:t xml:space="preserve">    """Process query with automatic metrics collection."""</w:t>
        <w:br/>
        <w:t xml:space="preserve">    query_counter.inc()</w:t>
        <w:br/>
        <w:t xml:space="preserve">    </w:t>
        <w:br/>
        <w:t xml:space="preserve">    try:</w:t>
        <w:br/>
        <w:t xml:space="preserve">        with active_sessions.track_inprogress():</w:t>
        <w:br/>
        <w:t xml:space="preserve">            response = process_query(query)</w:t>
        <w:br/>
        <w:t xml:space="preserve">        return response</w:t>
        <w:br/>
        <w:t xml:space="preserve">    except Exception as e:</w:t>
        <w:br/>
        <w:t xml:space="preserve">        error_counter.labels(error_type=type(e).__name__).inc()</w:t>
        <w:br/>
        <w:t xml:space="preserve">        raise</w:t>
      </w:r>
    </w:p>
    <w:p>
      <w:pPr>
        <w:pStyle w:val="Heading2"/>
      </w:pPr>
      <w:r>
        <w:t>9.2 Alert Thresholds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Warning Threshold</w:t>
            </w:r>
          </w:p>
        </w:tc>
        <w:tc>
          <w:tcPr>
            <w:tcW w:type="dxa" w:w="2880"/>
          </w:tcPr>
          <w:p>
            <w:r>
              <w:t>Critical Threshold</w:t>
            </w:r>
          </w:p>
        </w:tc>
      </w:tr>
      <w:tr>
        <w:tc>
          <w:tcPr>
            <w:tcW w:type="dxa" w:w="2880"/>
          </w:tcPr>
          <w:p>
            <w:r>
              <w:t>Response Time P95</w:t>
            </w:r>
          </w:p>
        </w:tc>
        <w:tc>
          <w:tcPr>
            <w:tcW w:type="dxa" w:w="2880"/>
          </w:tcPr>
          <w:p>
            <w:r>
              <w:t>&gt;3 seconds</w:t>
            </w:r>
          </w:p>
        </w:tc>
        <w:tc>
          <w:tcPr>
            <w:tcW w:type="dxa" w:w="2880"/>
          </w:tcPr>
          <w:p>
            <w:r>
              <w:t>&gt;5 seconds</w:t>
            </w:r>
          </w:p>
        </w:tc>
      </w:tr>
      <w:tr>
        <w:tc>
          <w:tcPr>
            <w:tcW w:type="dxa" w:w="2880"/>
          </w:tcPr>
          <w:p>
            <w:r>
              <w:t>Error Rate</w:t>
            </w:r>
          </w:p>
        </w:tc>
        <w:tc>
          <w:tcPr>
            <w:tcW w:type="dxa" w:w="2880"/>
          </w:tcPr>
          <w:p>
            <w:r>
              <w:t>&gt;5%</w:t>
            </w:r>
          </w:p>
        </w:tc>
        <w:tc>
          <w:tcPr>
            <w:tcW w:type="dxa" w:w="2880"/>
          </w:tcPr>
          <w:p>
            <w:r>
              <w:t>&gt;10%</w:t>
            </w:r>
          </w:p>
        </w:tc>
      </w:tr>
      <w:tr>
        <w:tc>
          <w:tcPr>
            <w:tcW w:type="dxa" w:w="2880"/>
          </w:tcPr>
          <w:p>
            <w:r>
              <w:t>Memory Usage</w:t>
            </w:r>
          </w:p>
        </w:tc>
        <w:tc>
          <w:tcPr>
            <w:tcW w:type="dxa" w:w="2880"/>
          </w:tcPr>
          <w:p>
            <w:r>
              <w:t>&gt;80%</w:t>
            </w:r>
          </w:p>
        </w:tc>
        <w:tc>
          <w:tcPr>
            <w:tcW w:type="dxa" w:w="2880"/>
          </w:tcPr>
          <w:p>
            <w:r>
              <w:t>&gt;90%</w:t>
            </w:r>
          </w:p>
        </w:tc>
      </w:tr>
      <w:tr>
        <w:tc>
          <w:tcPr>
            <w:tcW w:type="dxa" w:w="2880"/>
          </w:tcPr>
          <w:p>
            <w:r>
              <w:t>Cache Hit Rate</w:t>
            </w:r>
          </w:p>
        </w:tc>
        <w:tc>
          <w:tcPr>
            <w:tcW w:type="dxa" w:w="2880"/>
          </w:tcPr>
          <w:p>
            <w:r>
              <w:t>&lt;60%</w:t>
            </w:r>
          </w:p>
        </w:tc>
        <w:tc>
          <w:tcPr>
            <w:tcW w:type="dxa" w:w="2880"/>
          </w:tcPr>
          <w:p>
            <w:r>
              <w:t>&lt;40%</w:t>
            </w:r>
          </w:p>
        </w:tc>
      </w:tr>
      <w:tr>
        <w:tc>
          <w:tcPr>
            <w:tcW w:type="dxa" w:w="2880"/>
          </w:tcPr>
          <w:p>
            <w:r>
              <w:t>Active Sessions</w:t>
            </w:r>
          </w:p>
        </w:tc>
        <w:tc>
          <w:tcPr>
            <w:tcW w:type="dxa" w:w="2880"/>
          </w:tcPr>
          <w:p>
            <w:r>
              <w:t>&gt;150</w:t>
            </w:r>
          </w:p>
        </w:tc>
        <w:tc>
          <w:tcPr>
            <w:tcW w:type="dxa" w:w="2880"/>
          </w:tcPr>
          <w:p>
            <w:r>
              <w:t>&gt;200</w:t>
            </w:r>
          </w:p>
        </w:tc>
      </w:tr>
      <w:tr>
        <w:tc>
          <w:tcPr>
            <w:tcW w:type="dxa" w:w="2880"/>
          </w:tcPr>
          <w:p>
            <w:r>
              <w:t>Token Usage/Query</w:t>
            </w:r>
          </w:p>
        </w:tc>
        <w:tc>
          <w:tcPr>
            <w:tcW w:type="dxa" w:w="2880"/>
          </w:tcPr>
          <w:p>
            <w:r>
              <w:t>&gt;3000</w:t>
            </w:r>
          </w:p>
        </w:tc>
        <w:tc>
          <w:tcPr>
            <w:tcW w:type="dxa" w:w="2880"/>
          </w:tcPr>
          <w:p>
            <w:r>
              <w:t>&gt;5000</w:t>
            </w:r>
          </w:p>
        </w:tc>
      </w:tr>
    </w:tbl>
    <w:p>
      <w:pPr>
        <w:pStyle w:val="Heading1"/>
      </w:pPr>
      <w:r>
        <w:t>10. Performance Optimization Checklist</w:t>
      </w:r>
    </w:p>
    <w:p>
      <w:pPr>
        <w:pStyle w:val="Heading2"/>
      </w:pPr>
      <w:r>
        <w:t>10.1 Query Processing Optimizations</w:t>
      </w:r>
    </w:p>
    <w:p>
      <w:pPr>
        <w:pStyle w:val="ListBullet"/>
      </w:pPr>
      <w:r>
        <w:t>Implement query result caching with Redis</w:t>
      </w:r>
    </w:p>
    <w:p>
      <w:pPr>
        <w:pStyle w:val="ListBullet"/>
      </w:pPr>
      <w:r>
        <w:t>Use connection pooling for database connections</w:t>
      </w:r>
    </w:p>
    <w:p>
      <w:pPr>
        <w:pStyle w:val="ListBullet"/>
      </w:pPr>
      <w:r>
        <w:t>Optimize vector similarity search with FAISS indices</w:t>
      </w:r>
    </w:p>
    <w:p>
      <w:pPr>
        <w:pStyle w:val="ListBullet"/>
      </w:pPr>
      <w:r>
        <w:t>Implement query batching for bulk operations</w:t>
      </w:r>
    </w:p>
    <w:p>
      <w:pPr>
        <w:pStyle w:val="ListBullet"/>
      </w:pPr>
      <w:r>
        <w:t>Add request deduplication for identical concurrent queries</w:t>
      </w:r>
    </w:p>
    <w:p>
      <w:pPr>
        <w:pStyle w:val="Heading2"/>
      </w:pPr>
      <w:r>
        <w:t>10.2 Response Generation Optimizations</w:t>
      </w:r>
    </w:p>
    <w:p>
      <w:pPr>
        <w:pStyle w:val="ListBullet"/>
      </w:pPr>
      <w:r>
        <w:t>Implement streaming responses for long outputs</w:t>
      </w:r>
    </w:p>
    <w:p>
      <w:pPr>
        <w:pStyle w:val="ListBullet"/>
      </w:pPr>
      <w:r>
        <w:t>Use response templates for common queries</w:t>
      </w:r>
    </w:p>
    <w:p>
      <w:pPr>
        <w:pStyle w:val="ListBullet"/>
      </w:pPr>
      <w:r>
        <w:t>Cache frequently used document snippets</w:t>
      </w:r>
    </w:p>
    <w:p>
      <w:pPr>
        <w:pStyle w:val="ListBullet"/>
      </w:pPr>
      <w:r>
        <w:t>Optimize prompt engineering to reduce token usage</w:t>
      </w:r>
    </w:p>
    <w:p>
      <w:pPr>
        <w:pStyle w:val="ListBullet"/>
      </w:pPr>
      <w:r>
        <w:t>Implement progressive disclosure for complex responses</w:t>
      </w:r>
    </w:p>
    <w:p>
      <w:pPr>
        <w:pStyle w:val="Heading1"/>
      </w:pPr>
      <w:r>
        <w:t>11. Testing Deliverables</w:t>
      </w:r>
    </w:p>
    <w:p>
      <w:r>
        <w:rPr>
          <w:b/>
        </w:rPr>
        <w:t xml:space="preserve">Week 1: </w:t>
      </w:r>
      <w:r>
        <w:t>Automated test suite implementation</w:t>
      </w:r>
    </w:p>
    <w:p>
      <w:r>
        <w:rPr>
          <w:b/>
        </w:rPr>
        <w:t xml:space="preserve">Week 1: </w:t>
      </w:r>
      <w:r>
        <w:t>Performance baseline report</w:t>
      </w:r>
    </w:p>
    <w:p>
      <w:r>
        <w:rPr>
          <w:b/>
        </w:rPr>
        <w:t xml:space="preserve">Week 2: </w:t>
      </w:r>
      <w:r>
        <w:t>Load test results and analysis</w:t>
      </w:r>
    </w:p>
    <w:p>
      <w:r>
        <w:rPr>
          <w:b/>
        </w:rPr>
        <w:t xml:space="preserve">Week 2: </w:t>
      </w:r>
      <w:r>
        <w:t>Database optimization recommendations</w:t>
      </w:r>
    </w:p>
    <w:p>
      <w:r>
        <w:rPr>
          <w:b/>
        </w:rPr>
        <w:t xml:space="preserve">Week 3: </w:t>
      </w:r>
      <w:r>
        <w:t>Token usage optimization report</w:t>
      </w:r>
    </w:p>
    <w:p>
      <w:r>
        <w:rPr>
          <w:b/>
        </w:rPr>
        <w:t xml:space="preserve">Week 3: </w:t>
      </w:r>
      <w:r>
        <w:t>CI/CD pipeline configuration</w:t>
      </w:r>
    </w:p>
    <w:p>
      <w:r>
        <w:rPr>
          <w:b/>
        </w:rPr>
        <w:t xml:space="preserve">Week 4: </w:t>
      </w:r>
      <w:r>
        <w:t>Performance monitoring dashboard</w:t>
      </w:r>
    </w:p>
    <w:p>
      <w:r>
        <w:rPr>
          <w:b/>
        </w:rPr>
        <w:t xml:space="preserve">Week 4: </w:t>
      </w:r>
      <w:r>
        <w:t>Final optimization recommendations</w:t>
      </w:r>
    </w:p>
    <w:p>
      <w:r>
        <w:br w:type="page"/>
      </w:r>
    </w:p>
    <w:p>
      <w:pPr>
        <w:jc w:val="center"/>
      </w:pPr>
      <w:r>
        <w:rPr>
          <w:i/>
        </w:rPr>
        <w:t>MIT FutureTech - AI Risk Repository | Developer Testing Documentation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Performance Testing Plan</dc:title>
  <dc:subject/>
  <dc:creator>MIT FutureTech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